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75A42" w14:textId="77777777" w:rsidR="002D219E" w:rsidRDefault="00000000">
      <w:pPr>
        <w:pStyle w:val="Heading1"/>
      </w:pPr>
      <w:r>
        <w:t>User Guide for Python Script: GPT_v3_mee</w:t>
      </w:r>
    </w:p>
    <w:p w14:paraId="695E6C97" w14:textId="77777777" w:rsidR="002D219E" w:rsidRDefault="00000000">
      <w:pPr>
        <w:pStyle w:val="Heading2"/>
      </w:pPr>
      <w:r>
        <w:t>1. Introduction</w:t>
      </w:r>
    </w:p>
    <w:p w14:paraId="6678DC28" w14:textId="168A36C9" w:rsidR="002D219E" w:rsidRDefault="00000000">
      <w:r>
        <w:t xml:space="preserve">The </w:t>
      </w:r>
      <w:r w:rsidR="00721A35" w:rsidRPr="00721A35">
        <w:t>data_processor_tool</w:t>
      </w:r>
      <w:r>
        <w:t xml:space="preserve"> Python script extracts data from PDF files within a specified directory, processes the data using the OpenAI API, and saves the output in a CSV format. It is designed for users who need to extract specific information from SEC Form 8-K filings and save it in a structured format.</w:t>
      </w:r>
    </w:p>
    <w:p w14:paraId="45A2DBAC" w14:textId="77777777" w:rsidR="002D219E" w:rsidRDefault="00000000">
      <w:pPr>
        <w:pStyle w:val="Heading2"/>
      </w:pPr>
      <w:r>
        <w:t>2. Requirements</w:t>
      </w:r>
    </w:p>
    <w:p w14:paraId="13D239F7" w14:textId="77777777" w:rsidR="002D219E" w:rsidRDefault="00000000">
      <w:r>
        <w:t>Before running the script, ensure you have the following:</w:t>
      </w:r>
    </w:p>
    <w:p w14:paraId="03068277" w14:textId="77777777" w:rsidR="002D219E" w:rsidRDefault="00000000">
      <w:r>
        <w:t>- Python (version 3.6 or higher)</w:t>
      </w:r>
      <w:r>
        <w:br/>
        <w:t>- The following Python libraries:</w:t>
      </w:r>
      <w:r>
        <w:br/>
        <w:t xml:space="preserve">  - openai</w:t>
      </w:r>
      <w:r>
        <w:br/>
        <w:t xml:space="preserve">  - os</w:t>
      </w:r>
      <w:r>
        <w:br/>
        <w:t xml:space="preserve">  - PyPDF2</w:t>
      </w:r>
      <w:r>
        <w:br/>
        <w:t xml:space="preserve">  - pandas</w:t>
      </w:r>
      <w:r>
        <w:br/>
        <w:t xml:space="preserve">  - csv</w:t>
      </w:r>
      <w:r>
        <w:br/>
        <w:t xml:space="preserve">  - shutil</w:t>
      </w:r>
    </w:p>
    <w:p w14:paraId="2BC7B884" w14:textId="77777777" w:rsidR="002D219E" w:rsidRDefault="00000000">
      <w:r>
        <w:t>You can install missing libraries using pip:</w:t>
      </w:r>
    </w:p>
    <w:p w14:paraId="27FE7D05" w14:textId="77777777" w:rsidR="002D219E" w:rsidRDefault="00000000">
      <w:pPr>
        <w:pStyle w:val="Quote"/>
      </w:pPr>
      <w:r>
        <w:t>pip install openai PyPDF2 pandas</w:t>
      </w:r>
    </w:p>
    <w:p w14:paraId="690EE3DC" w14:textId="77777777" w:rsidR="002D219E" w:rsidRDefault="00000000">
      <w:pPr>
        <w:pStyle w:val="Heading2"/>
      </w:pPr>
      <w:r>
        <w:t>3. Setting Up the API Key</w:t>
      </w:r>
    </w:p>
    <w:p w14:paraId="7B484DDA" w14:textId="77777777" w:rsidR="002D219E" w:rsidRDefault="00000000">
      <w:r>
        <w:t>1. Obtain an OpenAI API key from OpenAI's website (https://platform.openai.com/).</w:t>
      </w:r>
      <w:r>
        <w:br/>
        <w:t>2. In the script, locate the line where openai.api_key is set and replace the placeholder with your actual API key.</w:t>
      </w:r>
      <w:r>
        <w:br/>
        <w:t>3. Important: Keep your API key secure and do not share it publicly.</w:t>
      </w:r>
    </w:p>
    <w:p w14:paraId="1FDFA9B8" w14:textId="77777777" w:rsidR="002D219E" w:rsidRDefault="00000000">
      <w:pPr>
        <w:pStyle w:val="Heading2"/>
      </w:pPr>
      <w:r>
        <w:t>4. Directory Structure and Script Location</w:t>
      </w:r>
    </w:p>
    <w:p w14:paraId="627EC5B1" w14:textId="77777777" w:rsidR="002D219E" w:rsidRDefault="00000000">
      <w:r>
        <w:t>Place the script in a directory containing subfolders with PDF files. The script will automatically process all PDFs within the specified base directory and its subdirectories.</w:t>
      </w:r>
      <w:r>
        <w:br/>
      </w:r>
      <w:r>
        <w:br/>
        <w:t>Base Directory: The folder where the script is saved.</w:t>
      </w:r>
      <w:r>
        <w:br/>
        <w:t>Extracted Folder: After processing, the script will move each processed folder to a new directory named 'Extracted' within the base directory.</w:t>
      </w:r>
    </w:p>
    <w:p w14:paraId="34730CF0" w14:textId="77777777" w:rsidR="002D219E" w:rsidRDefault="00000000">
      <w:pPr>
        <w:pStyle w:val="Heading2"/>
      </w:pPr>
      <w:r>
        <w:t>5. Running the Script</w:t>
      </w:r>
    </w:p>
    <w:p w14:paraId="3CC433C5" w14:textId="77777777" w:rsidR="002D219E" w:rsidRDefault="00000000">
      <w:r>
        <w:t>1. Open Terminal or Command Prompt:</w:t>
      </w:r>
    </w:p>
    <w:p w14:paraId="4E02EB93" w14:textId="77777777" w:rsidR="002D219E" w:rsidRDefault="00000000">
      <w:pPr>
        <w:pStyle w:val="Quote"/>
      </w:pPr>
      <w:r>
        <w:t>Navigate to the directory where the script is saved using:</w:t>
      </w:r>
      <w:r>
        <w:br/>
        <w:t>cd path/to/script-directory</w:t>
      </w:r>
    </w:p>
    <w:p w14:paraId="61144C87" w14:textId="77777777" w:rsidR="002D219E" w:rsidRDefault="00000000">
      <w:r>
        <w:lastRenderedPageBreak/>
        <w:t>2. Run the Script:</w:t>
      </w:r>
    </w:p>
    <w:p w14:paraId="62C8C6FC" w14:textId="77777777" w:rsidR="002D219E" w:rsidRDefault="00000000">
      <w:pPr>
        <w:pStyle w:val="Quote"/>
      </w:pPr>
      <w:r>
        <w:t>Execute the script by typing:</w:t>
      </w:r>
      <w:r>
        <w:br/>
        <w:t>python script_name.py</w:t>
      </w:r>
    </w:p>
    <w:p w14:paraId="4B86999F" w14:textId="77777777" w:rsidR="002D219E" w:rsidRDefault="00000000">
      <w:pPr>
        <w:pStyle w:val="Heading2"/>
      </w:pPr>
      <w:r>
        <w:t>6. Script Workflow and Explanation</w:t>
      </w:r>
    </w:p>
    <w:p w14:paraId="05C04E12" w14:textId="77777777" w:rsidR="002D219E" w:rsidRDefault="00000000">
      <w:r>
        <w:t>This section provides a high-level overview of each part of the script:</w:t>
      </w:r>
      <w:r>
        <w:br/>
      </w:r>
      <w:r>
        <w:br/>
        <w:t>Setting up the Base Directory: The script sets the base_directory to the directory where the script is saved. This allows for relative file paths without hardcoding.</w:t>
      </w:r>
    </w:p>
    <w:p w14:paraId="3D7FABD5" w14:textId="77777777" w:rsidR="002D219E" w:rsidRDefault="00000000">
      <w:pPr>
        <w:pStyle w:val="Heading2"/>
      </w:pPr>
      <w:r>
        <w:t>7. Explanation of the Main Processing Steps</w:t>
      </w:r>
    </w:p>
    <w:p w14:paraId="65EFD30F" w14:textId="77777777" w:rsidR="002D219E" w:rsidRDefault="00000000">
      <w:r>
        <w:t>- PDF Reading and Text Extraction:</w:t>
      </w:r>
      <w:r>
        <w:br/>
        <w:t>Each PDF file in the specified folders is read, and its content is extracted using PyPDF2.</w:t>
      </w:r>
      <w:r>
        <w:br/>
      </w:r>
      <w:r>
        <w:br/>
        <w:t>- Data Processing with OpenAI API:</w:t>
      </w:r>
      <w:r>
        <w:br/>
        <w:t>The script uses the OpenAI API to process extracted text and retrieve relevant information (e.g., Name, Effective Date, Role, and Change).</w:t>
      </w:r>
      <w:r>
        <w:br/>
      </w:r>
      <w:r>
        <w:br/>
        <w:t>- CSV Output:</w:t>
      </w:r>
      <w:r>
        <w:br/>
        <w:t>Each folder’s results are saved as a CSV file with headers ('Name', 'Effective Date', 'Role', 'Change'). The CSV file is saved in the 'Extracted' folder within the base directory.</w:t>
      </w:r>
    </w:p>
    <w:p w14:paraId="3C80C7A2" w14:textId="77777777" w:rsidR="002D219E" w:rsidRDefault="00000000">
      <w:pPr>
        <w:pStyle w:val="Heading2"/>
      </w:pPr>
      <w:r>
        <w:t>8. Sample Output</w:t>
      </w:r>
    </w:p>
    <w:p w14:paraId="2C4CABF3" w14:textId="26DBCB4F" w:rsidR="00F63EAD" w:rsidRDefault="00000000" w:rsidP="00F63EAD">
      <w:pPr>
        <w:spacing w:after="0"/>
      </w:pPr>
      <w:r>
        <w:t>The output CSV file will have the following structure: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1580"/>
        <w:gridCol w:w="2848"/>
        <w:gridCol w:w="2214"/>
      </w:tblGrid>
      <w:tr w:rsidR="00F63EAD" w14:paraId="6E39D250" w14:textId="77777777" w:rsidTr="00F63EAD">
        <w:tc>
          <w:tcPr>
            <w:tcW w:w="2214" w:type="dxa"/>
          </w:tcPr>
          <w:p w14:paraId="098CE503" w14:textId="1CA8A083" w:rsidR="00F63EAD" w:rsidRDefault="00F63EAD">
            <w:r>
              <w:t>Name</w:t>
            </w:r>
          </w:p>
        </w:tc>
        <w:tc>
          <w:tcPr>
            <w:tcW w:w="1580" w:type="dxa"/>
          </w:tcPr>
          <w:p w14:paraId="7D3A60DA" w14:textId="50B80EB4" w:rsidR="00F63EAD" w:rsidRDefault="00F63EAD">
            <w:r>
              <w:t>Effective Date</w:t>
            </w:r>
          </w:p>
        </w:tc>
        <w:tc>
          <w:tcPr>
            <w:tcW w:w="2848" w:type="dxa"/>
          </w:tcPr>
          <w:p w14:paraId="43A29750" w14:textId="31681A94" w:rsidR="00F63EAD" w:rsidRDefault="00F63EAD">
            <w:r>
              <w:t>Role</w:t>
            </w:r>
          </w:p>
        </w:tc>
        <w:tc>
          <w:tcPr>
            <w:tcW w:w="2214" w:type="dxa"/>
          </w:tcPr>
          <w:p w14:paraId="4F93A550" w14:textId="7D84EE67" w:rsidR="00F63EAD" w:rsidRDefault="00F63EAD">
            <w:r>
              <w:t>Change</w:t>
            </w:r>
          </w:p>
        </w:tc>
      </w:tr>
      <w:tr w:rsidR="00F63EAD" w14:paraId="307C4E10" w14:textId="77777777" w:rsidTr="00F63EAD">
        <w:tc>
          <w:tcPr>
            <w:tcW w:w="2214" w:type="dxa"/>
          </w:tcPr>
          <w:p w14:paraId="3B46489D" w14:textId="205BAE9E" w:rsidR="00F63EAD" w:rsidRDefault="00721A35">
            <w:r>
              <w:t>Xxxxxxxxxxxx</w:t>
            </w:r>
          </w:p>
        </w:tc>
        <w:tc>
          <w:tcPr>
            <w:tcW w:w="1580" w:type="dxa"/>
          </w:tcPr>
          <w:p w14:paraId="125C8B20" w14:textId="5F268632" w:rsidR="00F63EAD" w:rsidRDefault="00F63EAD">
            <w:r>
              <w:t>09/06/2015</w:t>
            </w:r>
          </w:p>
        </w:tc>
        <w:tc>
          <w:tcPr>
            <w:tcW w:w="2848" w:type="dxa"/>
          </w:tcPr>
          <w:p w14:paraId="0352072C" w14:textId="27531C6E" w:rsidR="00F63EAD" w:rsidRDefault="00F63EAD">
            <w:r>
              <w:t>Chief Financial Officer</w:t>
            </w:r>
          </w:p>
        </w:tc>
        <w:tc>
          <w:tcPr>
            <w:tcW w:w="2214" w:type="dxa"/>
          </w:tcPr>
          <w:p w14:paraId="7CE9CD77" w14:textId="39C57321" w:rsidR="00F63EAD" w:rsidRDefault="00F63EAD">
            <w:r>
              <w:t>intends to retire</w:t>
            </w:r>
          </w:p>
        </w:tc>
      </w:tr>
      <w:tr w:rsidR="00F63EAD" w14:paraId="61DBD8E6" w14:textId="77777777" w:rsidTr="00F63EAD">
        <w:tc>
          <w:tcPr>
            <w:tcW w:w="2214" w:type="dxa"/>
          </w:tcPr>
          <w:p w14:paraId="1E561665" w14:textId="52AC5419" w:rsidR="00F63EAD" w:rsidRDefault="00721A35">
            <w:r>
              <w:t>yyyyyyyyyyyy</w:t>
            </w:r>
            <w:r w:rsidR="00F63EAD">
              <w:t xml:space="preserve">    </w:t>
            </w:r>
          </w:p>
        </w:tc>
        <w:tc>
          <w:tcPr>
            <w:tcW w:w="1580" w:type="dxa"/>
          </w:tcPr>
          <w:p w14:paraId="67A5E613" w14:textId="21ECEBB4" w:rsidR="00F63EAD" w:rsidRDefault="00F63EAD">
            <w:r>
              <w:t>09/06/2015</w:t>
            </w:r>
          </w:p>
        </w:tc>
        <w:tc>
          <w:tcPr>
            <w:tcW w:w="2848" w:type="dxa"/>
          </w:tcPr>
          <w:p w14:paraId="62784862" w14:textId="6850858C" w:rsidR="00F63EAD" w:rsidRDefault="00F63EAD">
            <w:r>
              <w:t>Class II Director</w:t>
            </w:r>
          </w:p>
        </w:tc>
        <w:tc>
          <w:tcPr>
            <w:tcW w:w="2214" w:type="dxa"/>
          </w:tcPr>
          <w:p w14:paraId="3B7DBD81" w14:textId="267015E3" w:rsidR="00F63EAD" w:rsidRDefault="00F63EAD">
            <w:r>
              <w:t>elected as director</w:t>
            </w:r>
          </w:p>
        </w:tc>
      </w:tr>
      <w:tr w:rsidR="00F63EAD" w14:paraId="42CE829D" w14:textId="77777777" w:rsidTr="00F63EAD">
        <w:tc>
          <w:tcPr>
            <w:tcW w:w="2214" w:type="dxa"/>
          </w:tcPr>
          <w:p w14:paraId="37943ED7" w14:textId="24D58857" w:rsidR="00F63EAD" w:rsidRDefault="00721A35">
            <w:r>
              <w:t>zzzzzzzzzzzzz</w:t>
            </w:r>
          </w:p>
        </w:tc>
        <w:tc>
          <w:tcPr>
            <w:tcW w:w="1580" w:type="dxa"/>
          </w:tcPr>
          <w:p w14:paraId="4D3B90A3" w14:textId="7F31BA62" w:rsidR="00F63EAD" w:rsidRDefault="00F63EAD">
            <w:r>
              <w:t>09/06/2015</w:t>
            </w:r>
          </w:p>
        </w:tc>
        <w:tc>
          <w:tcPr>
            <w:tcW w:w="2848" w:type="dxa"/>
          </w:tcPr>
          <w:p w14:paraId="0128AD29" w14:textId="566119E1" w:rsidR="00F63EAD" w:rsidRDefault="00F63EAD">
            <w:r>
              <w:t>Class II Director</w:t>
            </w:r>
          </w:p>
        </w:tc>
        <w:tc>
          <w:tcPr>
            <w:tcW w:w="2214" w:type="dxa"/>
          </w:tcPr>
          <w:p w14:paraId="1087BF9C" w14:textId="559A6A5A" w:rsidR="00F63EAD" w:rsidRDefault="00F63EAD">
            <w:r>
              <w:t>elected as director</w:t>
            </w:r>
          </w:p>
        </w:tc>
      </w:tr>
    </w:tbl>
    <w:p w14:paraId="33775BE2" w14:textId="2B293818" w:rsidR="002D219E" w:rsidRDefault="002D219E"/>
    <w:p w14:paraId="050CB244" w14:textId="77777777" w:rsidR="002D219E" w:rsidRDefault="00000000">
      <w:pPr>
        <w:pStyle w:val="Heading2"/>
      </w:pPr>
      <w:r>
        <w:t>9. Troubleshooting</w:t>
      </w:r>
    </w:p>
    <w:p w14:paraId="531F80EA" w14:textId="77777777" w:rsidR="002D219E" w:rsidRDefault="00000000">
      <w:r>
        <w:t>- If you encounter missing library errors: Ensure all required libraries are installed.</w:t>
      </w:r>
      <w:r>
        <w:br/>
        <w:t>- API Errors: Verify that your OpenAI API key is valid and correctly set in the script.</w:t>
      </w:r>
      <w:r>
        <w:br/>
        <w:t>- File Not Found Errors: Ensure that PDF files are located in the correct folders within the base directory.</w:t>
      </w:r>
    </w:p>
    <w:p w14:paraId="7AA18345" w14:textId="77777777" w:rsidR="002D219E" w:rsidRDefault="00000000">
      <w:pPr>
        <w:pStyle w:val="Heading2"/>
      </w:pPr>
      <w:r>
        <w:t>10. Checking the OpenAI Library Version</w:t>
      </w:r>
    </w:p>
    <w:p w14:paraId="2135EE59" w14:textId="77777777" w:rsidR="002D219E" w:rsidRDefault="00000000">
      <w:r>
        <w:t>To verify the OpenAI library version, run the following code in Python:</w:t>
      </w:r>
    </w:p>
    <w:p w14:paraId="2D057E9C" w14:textId="77777777" w:rsidR="002D219E" w:rsidRDefault="00000000">
      <w:pPr>
        <w:pStyle w:val="Quote"/>
      </w:pPr>
      <w:r>
        <w:t>import openai</w:t>
      </w:r>
      <w:r>
        <w:br/>
        <w:t>print(openai.__version__)</w:t>
      </w:r>
    </w:p>
    <w:p w14:paraId="46D6FBF1" w14:textId="77777777" w:rsidR="002D219E" w:rsidRDefault="00000000">
      <w:r>
        <w:lastRenderedPageBreak/>
        <w:t>This will display the version of the openai package, which should be compatible with the script requirements.</w:t>
      </w:r>
    </w:p>
    <w:p w14:paraId="408C1B27" w14:textId="77777777" w:rsidR="002D219E" w:rsidRDefault="00000000">
      <w:pPr>
        <w:pStyle w:val="Heading2"/>
      </w:pPr>
      <w:r>
        <w:t>11. Modifying the Script for Customization</w:t>
      </w:r>
    </w:p>
    <w:p w14:paraId="59FA6F66" w14:textId="77777777" w:rsidR="002D219E" w:rsidRDefault="00000000">
      <w:r>
        <w:t>If you want to customize the script to handle different output formats or additional text extraction, consider editing the extract_data function, specifically the parts that interact with the OpenAI API and process the CSV output.</w:t>
      </w:r>
    </w:p>
    <w:p w14:paraId="779079C9" w14:textId="77777777" w:rsidR="002D219E" w:rsidRDefault="00000000">
      <w:pPr>
        <w:pStyle w:val="Heading2"/>
      </w:pPr>
      <w:r>
        <w:t>12. Appendix</w:t>
      </w:r>
    </w:p>
    <w:p w14:paraId="7C9D1D23" w14:textId="77777777" w:rsidR="002D219E" w:rsidRDefault="00000000">
      <w:r>
        <w:t>Python Libraries Used:</w:t>
      </w:r>
      <w:r>
        <w:br/>
        <w:t>- openai: For calling the OpenAI API to process extracted text.</w:t>
      </w:r>
      <w:r>
        <w:br/>
        <w:t>- os, shutil: For file and folder management.</w:t>
      </w:r>
      <w:r>
        <w:br/>
        <w:t>- PyPDF2: For reading PDF files.</w:t>
      </w:r>
      <w:r>
        <w:br/>
        <w:t>- pandas: For data manipulation and saving CSV files.</w:t>
      </w:r>
    </w:p>
    <w:sectPr w:rsidR="002D21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0686527">
    <w:abstractNumId w:val="8"/>
  </w:num>
  <w:num w:numId="2" w16cid:durableId="1011834139">
    <w:abstractNumId w:val="6"/>
  </w:num>
  <w:num w:numId="3" w16cid:durableId="1430420921">
    <w:abstractNumId w:val="5"/>
  </w:num>
  <w:num w:numId="4" w16cid:durableId="491796718">
    <w:abstractNumId w:val="4"/>
  </w:num>
  <w:num w:numId="5" w16cid:durableId="593513390">
    <w:abstractNumId w:val="7"/>
  </w:num>
  <w:num w:numId="6" w16cid:durableId="568538742">
    <w:abstractNumId w:val="3"/>
  </w:num>
  <w:num w:numId="7" w16cid:durableId="1358972549">
    <w:abstractNumId w:val="2"/>
  </w:num>
  <w:num w:numId="8" w16cid:durableId="2096172154">
    <w:abstractNumId w:val="1"/>
  </w:num>
  <w:num w:numId="9" w16cid:durableId="205935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19E"/>
    <w:rsid w:val="00326F90"/>
    <w:rsid w:val="00712F2D"/>
    <w:rsid w:val="00721A35"/>
    <w:rsid w:val="00AA1D8D"/>
    <w:rsid w:val="00B47730"/>
    <w:rsid w:val="00CB0664"/>
    <w:rsid w:val="00D27C59"/>
    <w:rsid w:val="00F63E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0F247F"/>
  <w14:defaultImageDpi w14:val="300"/>
  <w15:docId w15:val="{4436EA43-D30F-4D1C-A5C0-843A7303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Meenakshi Sharad Sethi</cp:lastModifiedBy>
  <cp:revision>3</cp:revision>
  <dcterms:created xsi:type="dcterms:W3CDTF">2013-12-23T23:15:00Z</dcterms:created>
  <dcterms:modified xsi:type="dcterms:W3CDTF">2025-01-13T02:11:00Z</dcterms:modified>
  <cp:category/>
</cp:coreProperties>
</file>